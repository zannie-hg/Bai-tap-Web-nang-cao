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71E3" w:rsidRPr="003A71E3" w:rsidRDefault="003A71E3" w:rsidP="003A71E3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3A71E3">
        <w:rPr>
          <w:rFonts w:ascii="Times New Roman" w:hAnsi="Times New Roman" w:cs="Times New Roman"/>
          <w:b/>
          <w:bCs/>
          <w:sz w:val="36"/>
          <w:szCs w:val="36"/>
        </w:rPr>
        <w:t>Name: Nguyễn</w:t>
      </w:r>
      <w:r w:rsidRPr="003A71E3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Thị Hà Giang</w:t>
      </w:r>
    </w:p>
    <w:p w:rsidR="003A71E3" w:rsidRPr="003A71E3" w:rsidRDefault="003A71E3" w:rsidP="003A71E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71E3">
        <w:rPr>
          <w:rFonts w:ascii="Times New Roman" w:hAnsi="Times New Roman" w:cs="Times New Roman"/>
          <w:b/>
          <w:bCs/>
          <w:sz w:val="36"/>
          <w:szCs w:val="36"/>
          <w:lang w:val="vi-VN"/>
        </w:rPr>
        <w:t>MSV: 22IT072</w:t>
      </w:r>
    </w:p>
    <w:p w:rsidR="003A71E3" w:rsidRDefault="003A71E3" w:rsidP="003A71E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E9350C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BÀI TẬP CHƯƠNG 6</w:t>
      </w:r>
    </w:p>
    <w:p w:rsidR="00E9350C" w:rsidRDefault="00E9350C">
      <w:pPr>
        <w:rPr>
          <w:rFonts w:ascii="Times New Roman" w:hAnsi="Times New Roman" w:cs="Times New Roman"/>
          <w:sz w:val="28"/>
          <w:szCs w:val="28"/>
        </w:rPr>
      </w:pPr>
    </w:p>
    <w:p w:rsidR="00E9350C" w:rsidRDefault="00000000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</w:t>
      </w:r>
    </w:p>
    <w:p w:rsidR="00E9350C" w:rsidRDefault="00E9350C">
      <w:pPr>
        <w:rPr>
          <w:rFonts w:ascii="Times New Roman" w:hAnsi="Times New Roman" w:cs="Times New Roman"/>
          <w:sz w:val="28"/>
          <w:szCs w:val="28"/>
        </w:rPr>
      </w:pPr>
    </w:p>
    <w:p w:rsidR="00E9350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Form1.cs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Employee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partial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1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: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Form1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InitializeComponent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button1_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Click(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sender,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e)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EmployeeID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txtEmployeeID.Text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EmployeeName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txtEmployeeName.Text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Phone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mtxtPhone.Text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Gender = (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rdFemale.Checked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?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"Female</w:t>
      </w:r>
      <w:proofErr w:type="gram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: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"Make"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Degree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cboDegree.Text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StringBuilder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StringBuilder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builder.Append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$"</w:t>
      </w:r>
      <w:proofErr w:type="spellStart"/>
      <w:proofErr w:type="gram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EmployeeID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: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EmployeeID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builder.Append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$"</w:t>
      </w:r>
      <w:proofErr w:type="spellStart"/>
      <w:proofErr w:type="gram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EmployeeName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: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EmployeeName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builder.Append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$"</w:t>
      </w:r>
      <w:proofErr w:type="gram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Phone: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Phone}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builder.Append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$"</w:t>
      </w:r>
      <w:proofErr w:type="gram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Gender: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Gender}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builder.Append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$"</w:t>
      </w:r>
      <w:proofErr w:type="gram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Degree: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Degree}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.Show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builder.ToString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(),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"Employee Details"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button2_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Click(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sender,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e)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.Close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E9350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E9350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E9350C" w:rsidRDefault="00E9350C">
      <w:pPr>
        <w:rPr>
          <w:rFonts w:ascii="Times New Roman" w:hAnsi="Times New Roman" w:cs="Times New Roman"/>
          <w:sz w:val="28"/>
          <w:szCs w:val="28"/>
        </w:rPr>
      </w:pPr>
    </w:p>
    <w:p w:rsidR="00E9350C" w:rsidRDefault="00000000">
      <w:pPr>
        <w:numPr>
          <w:ilvl w:val="0"/>
          <w:numId w:val="11"/>
        </w:num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DataGridView</w:t>
      </w:r>
      <w:proofErr w:type="spellEnd"/>
    </w:p>
    <w:p w:rsidR="00E9350C" w:rsidRDefault="00E9350C">
      <w:pPr>
        <w:rPr>
          <w:rFonts w:ascii="Times New Roman" w:hAnsi="Times New Roman" w:cs="Times New Roman"/>
          <w:sz w:val="28"/>
          <w:szCs w:val="28"/>
        </w:rPr>
      </w:pPr>
    </w:p>
    <w:p w:rsidR="00E9350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Form1.cs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System.Data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frmDataGridView</w:t>
      </w:r>
      <w:proofErr w:type="spellEnd"/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partial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1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: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Form1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InitializeComponent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btnDataTable_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Click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sender,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e)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DataTable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products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DataTable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products.Columns.Add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ProductID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typeof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products.Columns.Add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"ProductName"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typeof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products.Columns.Add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UnitPrice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typeof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decimal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products.Rows.Add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(1,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"Mouse"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 10.5);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products.Rows.Add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(2,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"Keyboard"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 20.8);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dgvProducts.DataSource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products;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btnList_Click_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Click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sender,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e)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List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dynamic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&gt; products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List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dynamic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&gt;(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{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ProductID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3, ProductName 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"Speaker"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UnitPrice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14.9 }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{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ProductID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4, ProductName 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"Monitor"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UnitPrice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50.5 }</w:t>
      </w:r>
      <w:proofErr w:type="gramEnd"/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};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dgvProducts.DataSource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products;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E9350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E9350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E9350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514975" cy="308991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50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520055" cy="2693670"/>
            <wp:effectExtent l="0" t="0" r="1206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005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50C" w:rsidRDefault="00E9350C">
      <w:pPr>
        <w:rPr>
          <w:rFonts w:ascii="Times New Roman" w:hAnsi="Times New Roman" w:cs="Times New Roman"/>
          <w:sz w:val="28"/>
          <w:szCs w:val="28"/>
        </w:rPr>
      </w:pPr>
    </w:p>
    <w:p w:rsidR="00E9350C" w:rsidRDefault="00E9350C">
      <w:pPr>
        <w:rPr>
          <w:rFonts w:ascii="Times New Roman" w:hAnsi="Times New Roman" w:cs="Times New Roman"/>
          <w:sz w:val="28"/>
          <w:szCs w:val="28"/>
        </w:rPr>
      </w:pPr>
    </w:p>
    <w:p w:rsidR="00E9350C" w:rsidRDefault="00000000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ProgressBar</w:t>
      </w:r>
      <w:proofErr w:type="spellEnd"/>
    </w:p>
    <w:p w:rsidR="00E9350C" w:rsidRDefault="00E9350C">
      <w:pPr>
        <w:rPr>
          <w:rFonts w:ascii="Times New Roman" w:hAnsi="Times New Roman"/>
          <w:sz w:val="28"/>
          <w:szCs w:val="28"/>
        </w:rPr>
      </w:pPr>
    </w:p>
    <w:p w:rsidR="00E9350C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Form1.cs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CopyWithProgress</w:t>
      </w:r>
      <w:proofErr w:type="spellEnd"/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partial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1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: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Form1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InitializeComponent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.Load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+= Form1_Load;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Form1_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Load(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sender,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e)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] filenames =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{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File1.txt"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"File2.txt"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"File3.txt"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"File4.txt"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"File5.txt</w:t>
      </w:r>
      <w:proofErr w:type="gram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}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CopyWithProgress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(filenames);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CopyWithProgress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] filenames)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pBMain.Minimum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1;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pBMain.Maximum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filenames.Length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pBMain.Value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1;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pBMain.Step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1;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x = 1; x &lt;= </w:t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filenames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.Length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 x++)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CopyFile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(filenames[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x - 1]) ==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pBMain.PerformStep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CopyFile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fileName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E9350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E9350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E9350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5521325" cy="3369945"/>
            <wp:effectExtent l="0" t="0" r="10795" b="133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50C" w:rsidRDefault="00E9350C">
      <w:pPr>
        <w:rPr>
          <w:rFonts w:ascii="Times New Roman" w:hAnsi="Times New Roman" w:cs="Times New Roman"/>
          <w:sz w:val="28"/>
          <w:szCs w:val="28"/>
        </w:rPr>
      </w:pPr>
    </w:p>
    <w:p w:rsidR="00E9350C" w:rsidRDefault="00000000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DateTimerPicker</w:t>
      </w:r>
      <w:proofErr w:type="spellEnd"/>
    </w:p>
    <w:p w:rsidR="00E9350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Form1.cs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DateTimerPicker</w:t>
      </w:r>
      <w:proofErr w:type="spellEnd"/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partial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1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: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Form1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InitializeComponent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Form1_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Load(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sender,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e)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dateTimePicker1.Format =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DateTimePickerFormat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.Custom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dateTimePicker1.CustomFormat 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dddd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, dd/MM/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yyyy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E9350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E9350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</w:t>
      </w:r>
    </w:p>
    <w:p w:rsidR="00E9350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512435" cy="2367915"/>
            <wp:effectExtent l="0" t="0" r="444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50C" w:rsidRDefault="0000000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Timer</w:t>
      </w:r>
    </w:p>
    <w:p w:rsidR="00E9350C" w:rsidRDefault="00E9350C">
      <w:pPr>
        <w:rPr>
          <w:rFonts w:ascii="Times New Roman" w:hAnsi="Times New Roman" w:cs="Times New Roman"/>
          <w:sz w:val="28"/>
          <w:szCs w:val="28"/>
        </w:rPr>
      </w:pPr>
    </w:p>
    <w:p w:rsidR="00E9350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Form1.cs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TimeApp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partial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1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: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Form1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InitializeComponent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timer1_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Tick(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sender,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e)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lbCurrentTime.Text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DateTime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.Now.ToLongTimeString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Form1_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Load(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sender,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e)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timer1.Interval = 1000;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Cập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nhật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mỗi</w:t>
      </w:r>
      <w:proofErr w:type="spellEnd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giây</w:t>
      </w:r>
      <w:proofErr w:type="spellEnd"/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timer1.Tick += timer1_Tick;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timer1.Start();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E9350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E9350C" w:rsidRDefault="00E9350C">
      <w:pPr>
        <w:rPr>
          <w:rFonts w:ascii="Times New Roman" w:hAnsi="Times New Roman" w:cs="Times New Roman"/>
          <w:sz w:val="28"/>
          <w:szCs w:val="28"/>
        </w:rPr>
      </w:pPr>
    </w:p>
    <w:p w:rsidR="00E9350C" w:rsidRDefault="00E9350C">
      <w:pPr>
        <w:rPr>
          <w:rFonts w:ascii="Times New Roman" w:hAnsi="Times New Roman" w:cs="Times New Roman"/>
          <w:sz w:val="28"/>
          <w:szCs w:val="28"/>
        </w:rPr>
      </w:pPr>
    </w:p>
    <w:p w:rsidR="00E9350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E9350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520055" cy="2583180"/>
            <wp:effectExtent l="0" t="0" r="12065" b="762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005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50C" w:rsidRDefault="00E9350C">
      <w:pPr>
        <w:rPr>
          <w:rFonts w:ascii="Times New Roman" w:hAnsi="Times New Roman" w:cs="Times New Roman"/>
          <w:sz w:val="28"/>
          <w:szCs w:val="28"/>
        </w:rPr>
      </w:pPr>
    </w:p>
    <w:p w:rsidR="00E9350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9350C" w:rsidRDefault="0000000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MenuStrips</w:t>
      </w:r>
      <w:proofErr w:type="spellEnd"/>
    </w:p>
    <w:p w:rsidR="00E9350C" w:rsidRDefault="00E9350C">
      <w:pPr>
        <w:rPr>
          <w:rFonts w:ascii="Times New Roman" w:hAnsi="Times New Roman"/>
          <w:sz w:val="28"/>
          <w:szCs w:val="28"/>
        </w:rPr>
      </w:pPr>
    </w:p>
    <w:p w:rsidR="00E9350C" w:rsidRDefault="00000000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frmMain.cs</w:t>
      </w:r>
      <w:proofErr w:type="spellEnd"/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System.Collections.Generic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System.ComponentModel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System.Data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System.Drawing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System.Linq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System.Threading.Tasks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System.Windows.Forms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MenuStrips</w:t>
      </w:r>
      <w:proofErr w:type="spellEnd"/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partial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frmMain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: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frmMain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InitializeComponent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frmMain_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Load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sender,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e)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CreateMyMainMenu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CreateMyMainMenu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MenuStrip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mainMenu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MenuStrip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.Controls.Add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mainMenu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.MainMenuStrip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mainMenu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ToolStripMenuItem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menuFile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ToolStripMenuItem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"&amp;File"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ToolStripMenuItem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mnuNew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ToolStripMenuItem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"&amp;New"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ToolStripMenuItem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mnuOpen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ToolStripMenuItem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"&amp;Open"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ToolStripSeparator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separator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ToolStripSeparator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ToolStripMenuItem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mnuExit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ToolStripMenuItem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"&amp;Exit"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ToolStripMenuItem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mnuAbout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ToolStripMenuItem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"&amp;About"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ToolStripMenuItem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mnuViewAbout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ToolStripMenuItem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"&amp;View About"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mainMenu</w:t>
      </w:r>
      <w:proofErr w:type="spellEnd"/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mainMenu.Items.AddRange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ToolStripItem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]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{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menuFile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mnuAbout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}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menuFile</w:t>
      </w:r>
      <w:proofErr w:type="spellEnd"/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menuFile.DropDownItems.AddRange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ToolStripItem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]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{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mnuNew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mnuOpen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separator,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mnuExit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}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mnuAbout</w:t>
      </w:r>
      <w:proofErr w:type="spellEnd"/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mnuAbout.DropDownItems.AddRange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ToolStripItem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]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{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mnuViewAbout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});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mnuOpen</w:t>
      </w:r>
      <w:proofErr w:type="spellEnd"/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mnuOpen.ShortcutKeys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Keys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Keys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.Control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|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Keys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.O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));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mnuExit</w:t>
      </w:r>
      <w:proofErr w:type="spellEnd"/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mnuExit.ShortcutKeys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Keys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Keys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.Alt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|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Keys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mnuExit.Click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+=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EventHandler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mnuExit_Click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mnuViewAbout</w:t>
      </w:r>
      <w:proofErr w:type="spellEnd"/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mnuViewAbout.ShortcutKeys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Keys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.F1;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mnuViewAbout.Click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+=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EventHandler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mnuViewDetail_Click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mnuExit_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Click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sender,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e)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.Show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"Welcome to Windows Forms Application with .NET"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"About"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mnuViewDetail_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Click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sender,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e)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Application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.Exit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newToolStripMenuItem_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Click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sender,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e)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E9350C" w:rsidRDefault="00E9350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E9350C" w:rsidRDefault="0000000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E9350C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Result: </w:t>
      </w:r>
    </w:p>
    <w:p w:rsidR="00E9350C" w:rsidRDefault="00000000">
      <w:r>
        <w:rPr>
          <w:noProof/>
        </w:rPr>
        <w:drawing>
          <wp:inline distT="0" distB="0" distL="114300" distR="114300">
            <wp:extent cx="5513705" cy="2624455"/>
            <wp:effectExtent l="0" t="0" r="3175" b="1206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50C" w:rsidRDefault="00E9350C"/>
    <w:p w:rsidR="00E9350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521325" cy="3148330"/>
            <wp:effectExtent l="0" t="0" r="10795" b="635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50C" w:rsidRDefault="00E9350C">
      <w:pPr>
        <w:rPr>
          <w:rFonts w:ascii="Times New Roman" w:hAnsi="Times New Roman" w:cs="Times New Roman"/>
          <w:sz w:val="28"/>
          <w:szCs w:val="28"/>
        </w:rPr>
      </w:pPr>
    </w:p>
    <w:p w:rsidR="00E9350C" w:rsidRDefault="00E9350C">
      <w:pPr>
        <w:rPr>
          <w:rFonts w:ascii="Times New Roman" w:hAnsi="Times New Roman" w:cs="Times New Roman"/>
          <w:sz w:val="28"/>
          <w:szCs w:val="28"/>
        </w:rPr>
      </w:pPr>
    </w:p>
    <w:p w:rsidR="00E9350C" w:rsidRDefault="00E9350C"/>
    <w:sectPr w:rsidR="00E9350C">
      <w:pgSz w:w="11906" w:h="16838"/>
      <w:pgMar w:top="1157" w:right="1463" w:bottom="1157" w:left="1746" w:header="720" w:footer="720" w:gutter="0"/>
      <w:cols w:space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E938CBD"/>
    <w:multiLevelType w:val="singleLevel"/>
    <w:tmpl w:val="FE938CB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1419912130">
    <w:abstractNumId w:val="10"/>
  </w:num>
  <w:num w:numId="2" w16cid:durableId="1729264213">
    <w:abstractNumId w:val="8"/>
  </w:num>
  <w:num w:numId="3" w16cid:durableId="2112623647">
    <w:abstractNumId w:val="7"/>
  </w:num>
  <w:num w:numId="4" w16cid:durableId="2099905547">
    <w:abstractNumId w:val="6"/>
  </w:num>
  <w:num w:numId="5" w16cid:durableId="597912029">
    <w:abstractNumId w:val="5"/>
  </w:num>
  <w:num w:numId="6" w16cid:durableId="1637640571">
    <w:abstractNumId w:val="9"/>
  </w:num>
  <w:num w:numId="7" w16cid:durableId="2005160175">
    <w:abstractNumId w:val="4"/>
  </w:num>
  <w:num w:numId="8" w16cid:durableId="1112701370">
    <w:abstractNumId w:val="3"/>
  </w:num>
  <w:num w:numId="9" w16cid:durableId="281889742">
    <w:abstractNumId w:val="2"/>
  </w:num>
  <w:num w:numId="10" w16cid:durableId="115147315">
    <w:abstractNumId w:val="1"/>
  </w:num>
  <w:num w:numId="11" w16cid:durableId="349722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08BF"/>
    <w:rsid w:val="000F3A4F"/>
    <w:rsid w:val="000F59AC"/>
    <w:rsid w:val="001364FE"/>
    <w:rsid w:val="001368DD"/>
    <w:rsid w:val="0014061E"/>
    <w:rsid w:val="00147DB3"/>
    <w:rsid w:val="001518A5"/>
    <w:rsid w:val="00170095"/>
    <w:rsid w:val="00170E4F"/>
    <w:rsid w:val="00172A27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3A71E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9350C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C1C50AC"/>
    <w:rsid w:val="4ACA45CA"/>
    <w:rsid w:val="6806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684DB32-E0ED-49E5-8180-5FCFCBA8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qFormat="0"/>
    <w:lsdException w:name="index 2" w:qFormat="0"/>
    <w:lsdException w:name="index 3" w:qFormat="0"/>
    <w:lsdException w:name="index 4" w:qFormat="0"/>
    <w:lsdException w:name="index 5" w:qFormat="0"/>
    <w:lsdException w:name="index 8" w:qFormat="0"/>
    <w:lsdException w:name="footnote text" w:qFormat="0"/>
    <w:lsdException w:name="annotation text" w:qFormat="0"/>
    <w:lsdException w:name="footer" w:qFormat="0"/>
    <w:lsdException w:name="caption" w:semiHidden="1" w:unhideWhenUsed="1"/>
    <w:lsdException w:name="envelope return" w:qFormat="0"/>
    <w:lsdException w:name="endnote reference" w:qFormat="0"/>
    <w:lsdException w:name="endnote text" w:qFormat="0"/>
    <w:lsdException w:name="List Bullet" w:qFormat="0"/>
    <w:lsdException w:name="List 3" w:qFormat="0"/>
    <w:lsdException w:name="List Bullet 5" w:qFormat="0"/>
    <w:lsdException w:name="Closing" w:qFormat="0"/>
    <w:lsdException w:name="Default Paragraph Font" w:semiHidden="1" w:qFormat="0"/>
    <w:lsdException w:name="List Continue 3" w:qFormat="0"/>
    <w:lsdException w:name="Hyperlink" w:qFormat="0"/>
    <w:lsdException w:name="FollowedHyperlink" w:qFormat="0"/>
    <w:lsdException w:name="Document Map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Acronym" w:qFormat="0"/>
    <w:lsdException w:name="HTML Cite" w:qFormat="0"/>
    <w:lsdException w:name="HTML Definition" w:qFormat="0"/>
    <w:lsdException w:name="HTML Keyboard" w:qFormat="0"/>
    <w:lsdException w:name="Normal Table" w:semiHidden="1" w:unhideWhenUsed="1" w:qFormat="0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0"/>
    <w:lsdException w:name="Medium Grid 3" w:uiPriority="69"/>
    <w:lsdException w:name="Dark List" w:uiPriority="70" w:qFormat="0"/>
    <w:lsdException w:name="Colorful Shading" w:uiPriority="71" w:qFormat="0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/>
    <w:lsdException w:name="Medium Grid 1 Accent 1" w:uiPriority="67"/>
    <w:lsdException w:name="Medium Grid 2 Accent 1" w:uiPriority="68" w:qFormat="0"/>
    <w:lsdException w:name="Medium Grid 3 Accent 1" w:uiPriority="69"/>
    <w:lsdException w:name="Dark List Accent 1" w:uiPriority="70" w:qFormat="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 w:qFormat="0"/>
    <w:lsdException w:name="Medium Grid 2 Accent 2" w:uiPriority="68"/>
    <w:lsdException w:name="Medium Grid 3 Accent 2" w:uiPriority="69" w:qFormat="0"/>
    <w:lsdException w:name="Dark List Accent 2" w:uiPriority="70" w:qFormat="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 w:qFormat="0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0"/>
    <w:lsdException w:name="Dark List Accent 3" w:uiPriority="70" w:qFormat="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 w:qFormat="0"/>
    <w:lsdException w:name="Medium Grid 2 Accent 4" w:uiPriority="68" w:qFormat="0"/>
    <w:lsdException w:name="Medium Grid 3 Accent 4" w:uiPriority="69"/>
    <w:lsdException w:name="Dark List Accent 4" w:uiPriority="70" w:qFormat="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 w:qFormat="0"/>
    <w:lsdException w:name="Medium Grid 3 Accent 5" w:uiPriority="69"/>
    <w:lsdException w:name="Dark List Accent 5" w:uiPriority="70" w:qFormat="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0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A7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963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 Nguyễn</dc:creator>
  <cp:lastModifiedBy>giang giang</cp:lastModifiedBy>
  <cp:revision>3</cp:revision>
  <dcterms:created xsi:type="dcterms:W3CDTF">2025-03-15T15:47:00Z</dcterms:created>
  <dcterms:modified xsi:type="dcterms:W3CDTF">2025-03-16T16:38:00Z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034EC17DA5E349599909B4ED0D3EEF17_11</vt:lpwstr>
  </property>
</Properties>
</file>